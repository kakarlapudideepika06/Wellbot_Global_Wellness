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CC8" w:rsidRPr="00B334D2" w:rsidRDefault="000173DF" w:rsidP="00E00371">
      <w:pPr>
        <w:pStyle w:val="Heading1"/>
        <w:jc w:val="center"/>
        <w:rPr>
          <w:rFonts w:ascii="Times New Roman" w:hAnsi="Times New Roman" w:cs="Times New Roman"/>
          <w:color w:val="000000" w:themeColor="text1"/>
          <w:sz w:val="36"/>
          <w:szCs w:val="36"/>
        </w:rPr>
      </w:pPr>
      <w:r w:rsidRPr="00B334D2">
        <w:rPr>
          <w:rFonts w:ascii="Times New Roman" w:hAnsi="Times New Roman" w:cs="Times New Roman"/>
          <w:color w:val="000000" w:themeColor="text1"/>
          <w:sz w:val="36"/>
          <w:szCs w:val="36"/>
        </w:rPr>
        <w:t>Wel</w:t>
      </w:r>
      <w:r w:rsidR="00E00371">
        <w:rPr>
          <w:rFonts w:ascii="Times New Roman" w:hAnsi="Times New Roman" w:cs="Times New Roman"/>
          <w:color w:val="000000" w:themeColor="text1"/>
          <w:sz w:val="36"/>
          <w:szCs w:val="36"/>
        </w:rPr>
        <w:t>l</w:t>
      </w:r>
      <w:r w:rsidRPr="00B334D2">
        <w:rPr>
          <w:rFonts w:ascii="Times New Roman" w:hAnsi="Times New Roman" w:cs="Times New Roman"/>
          <w:color w:val="000000" w:themeColor="text1"/>
          <w:sz w:val="36"/>
          <w:szCs w:val="36"/>
        </w:rPr>
        <w:t>Bot – Global Wellness Assistant Chatbot</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Abstract</w:t>
      </w:r>
    </w:p>
    <w:p w:rsidR="001F2CC8" w:rsidRPr="00B334D2" w:rsidRDefault="000173DF" w:rsidP="00B334D2">
      <w:pPr>
        <w:jc w:val="both"/>
        <w:rPr>
          <w:rFonts w:ascii="Times New Roman" w:hAnsi="Times New Roman" w:cs="Times New Roman"/>
          <w:sz w:val="24"/>
          <w:szCs w:val="24"/>
        </w:rPr>
      </w:pPr>
      <w:r w:rsidRPr="00B334D2">
        <w:rPr>
          <w:rFonts w:ascii="Times New Roman" w:hAnsi="Times New Roman" w:cs="Times New Roman"/>
          <w:sz w:val="24"/>
          <w:szCs w:val="24"/>
        </w:rPr>
        <w:t>People today struggle to maintain a balanced lifest</w:t>
      </w:r>
      <w:r w:rsidR="00E00371">
        <w:rPr>
          <w:rFonts w:ascii="Times New Roman" w:hAnsi="Times New Roman" w:cs="Times New Roman"/>
          <w:sz w:val="24"/>
          <w:szCs w:val="24"/>
        </w:rPr>
        <w:t xml:space="preserve">yle across various dimensions </w:t>
      </w:r>
      <w:r w:rsidRPr="00B334D2">
        <w:rPr>
          <w:rFonts w:ascii="Times New Roman" w:hAnsi="Times New Roman" w:cs="Times New Roman"/>
          <w:sz w:val="24"/>
          <w:szCs w:val="24"/>
        </w:rPr>
        <w:t xml:space="preserve">physical </w:t>
      </w:r>
      <w:r w:rsidR="00E00371" w:rsidRPr="00E00371">
        <w:rPr>
          <w:rFonts w:ascii="Times New Roman" w:hAnsi="Times New Roman" w:cs="Times New Roman"/>
          <w:sz w:val="24"/>
          <w:szCs w:val="24"/>
        </w:rPr>
        <w:t>Individuals nowadays find it difficult to balance a health</w:t>
      </w:r>
      <w:r w:rsidR="00E00371">
        <w:rPr>
          <w:rFonts w:ascii="Times New Roman" w:hAnsi="Times New Roman" w:cs="Times New Roman"/>
          <w:sz w:val="24"/>
          <w:szCs w:val="24"/>
        </w:rPr>
        <w:t xml:space="preserve">y lifestyle in multiple areas : </w:t>
      </w:r>
      <w:r w:rsidR="00E00371" w:rsidRPr="00E00371">
        <w:rPr>
          <w:rFonts w:ascii="Times New Roman" w:hAnsi="Times New Roman" w:cs="Times New Roman"/>
          <w:sz w:val="24"/>
          <w:szCs w:val="24"/>
        </w:rPr>
        <w:t>physical health, nutrition, rest, water intake, and mental well-being. Current wellness apps are siloed, targeting just one area at a time. Wel</w:t>
      </w:r>
      <w:r w:rsidR="00E00371">
        <w:rPr>
          <w:rFonts w:ascii="Times New Roman" w:hAnsi="Times New Roman" w:cs="Times New Roman"/>
          <w:sz w:val="24"/>
          <w:szCs w:val="24"/>
        </w:rPr>
        <w:t>l</w:t>
      </w:r>
      <w:r w:rsidR="00E00371" w:rsidRPr="00E00371">
        <w:rPr>
          <w:rFonts w:ascii="Times New Roman" w:hAnsi="Times New Roman" w:cs="Times New Roman"/>
          <w:sz w:val="24"/>
          <w:szCs w:val="24"/>
        </w:rPr>
        <w:t>Bot is an artificial intelligence-based wellness chatbot that integrates all these areas into one smart system. It interprets user information from fitness devices and wellness questionnaires to suggest recommendations on a daily basis. With machine learning and NLP, We</w:t>
      </w:r>
      <w:r w:rsidR="00E00371">
        <w:rPr>
          <w:rFonts w:ascii="Times New Roman" w:hAnsi="Times New Roman" w:cs="Times New Roman"/>
          <w:sz w:val="24"/>
          <w:szCs w:val="24"/>
        </w:rPr>
        <w:t>l</w:t>
      </w:r>
      <w:r w:rsidR="00E00371" w:rsidRPr="00E00371">
        <w:rPr>
          <w:rFonts w:ascii="Times New Roman" w:hAnsi="Times New Roman" w:cs="Times New Roman"/>
          <w:sz w:val="24"/>
          <w:szCs w:val="24"/>
        </w:rPr>
        <w:t>lBot provides emotion-sensitive suggestions to assist users in enhancing their overall well-being.</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Problem Statement</w:t>
      </w:r>
    </w:p>
    <w:p w:rsidR="001F2CC8" w:rsidRPr="00B334D2" w:rsidRDefault="00E00371" w:rsidP="00B334D2">
      <w:pPr>
        <w:jc w:val="both"/>
        <w:rPr>
          <w:rFonts w:ascii="Times New Roman" w:hAnsi="Times New Roman" w:cs="Times New Roman"/>
          <w:sz w:val="24"/>
          <w:szCs w:val="24"/>
        </w:rPr>
      </w:pPr>
      <w:r w:rsidRPr="00E00371">
        <w:rPr>
          <w:rFonts w:ascii="Times New Roman" w:hAnsi="Times New Roman" w:cs="Times New Roman"/>
          <w:sz w:val="24"/>
          <w:szCs w:val="24"/>
        </w:rPr>
        <w:t>It is hard for most people to be consistent across different aspects of wellness like diet, exercise, rest, and mental wellness. Most of the current apps monitor one aspect (e.g., steps taken or calories burned), thus offering incomplete advice. Hence, there is a requirement for a single smart assistant that combines information from various sources and offers overall, individualized wellness recommendations.</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Objectives</w:t>
      </w:r>
    </w:p>
    <w:p w:rsidR="001F2CC8" w:rsidRPr="00B334D2" w:rsidRDefault="000173DF" w:rsidP="00B334D2">
      <w:pPr>
        <w:rPr>
          <w:rFonts w:ascii="Times New Roman" w:hAnsi="Times New Roman" w:cs="Times New Roman"/>
          <w:sz w:val="24"/>
          <w:szCs w:val="24"/>
        </w:rPr>
      </w:pPr>
      <w:r w:rsidRPr="00B334D2">
        <w:rPr>
          <w:rFonts w:ascii="Times New Roman" w:hAnsi="Times New Roman" w:cs="Times New Roman"/>
          <w:sz w:val="24"/>
          <w:szCs w:val="24"/>
        </w:rPr>
        <w:t>-</w:t>
      </w:r>
      <w:r w:rsidRPr="00B334D2">
        <w:rPr>
          <w:rFonts w:ascii="Times New Roman" w:hAnsi="Times New Roman" w:cs="Times New Roman"/>
          <w:sz w:val="24"/>
          <w:szCs w:val="24"/>
        </w:rPr>
        <w:t xml:space="preserve"> </w:t>
      </w:r>
      <w:r w:rsidR="00E00371">
        <w:rPr>
          <w:rFonts w:ascii="Times New Roman" w:hAnsi="Times New Roman" w:cs="Times New Roman"/>
          <w:sz w:val="24"/>
          <w:szCs w:val="24"/>
        </w:rPr>
        <w:t>D</w:t>
      </w:r>
      <w:r w:rsidRPr="00B334D2">
        <w:rPr>
          <w:rFonts w:ascii="Times New Roman" w:hAnsi="Times New Roman" w:cs="Times New Roman"/>
          <w:sz w:val="24"/>
          <w:szCs w:val="24"/>
        </w:rPr>
        <w:t xml:space="preserve">esign and </w:t>
      </w:r>
      <w:r w:rsidR="00E00371">
        <w:rPr>
          <w:rFonts w:ascii="Times New Roman" w:hAnsi="Times New Roman" w:cs="Times New Roman"/>
          <w:sz w:val="24"/>
          <w:szCs w:val="24"/>
        </w:rPr>
        <w:t>implement</w:t>
      </w:r>
      <w:r w:rsidRPr="00B334D2">
        <w:rPr>
          <w:rFonts w:ascii="Times New Roman" w:hAnsi="Times New Roman" w:cs="Times New Roman"/>
          <w:sz w:val="24"/>
          <w:szCs w:val="24"/>
        </w:rPr>
        <w:t xml:space="preserve"> an AI chatbot </w:t>
      </w:r>
      <w:r w:rsidR="00525D93" w:rsidRPr="00525D93">
        <w:rPr>
          <w:rFonts w:ascii="Times New Roman" w:hAnsi="Times New Roman" w:cs="Times New Roman"/>
          <w:sz w:val="24"/>
          <w:szCs w:val="24"/>
        </w:rPr>
        <w:t>with the ability to offer comprehensive wellness advice.</w:t>
      </w:r>
      <w:r w:rsidRPr="00B334D2">
        <w:rPr>
          <w:rFonts w:ascii="Times New Roman" w:hAnsi="Times New Roman" w:cs="Times New Roman"/>
          <w:sz w:val="24"/>
          <w:szCs w:val="24"/>
        </w:rPr>
        <w:br/>
      </w:r>
      <w:r w:rsidRPr="00B334D2">
        <w:rPr>
          <w:rFonts w:ascii="Times New Roman" w:hAnsi="Times New Roman" w:cs="Times New Roman"/>
          <w:sz w:val="24"/>
          <w:szCs w:val="24"/>
        </w:rPr>
        <w:t>-</w:t>
      </w:r>
      <w:r w:rsidRPr="00B334D2">
        <w:rPr>
          <w:rFonts w:ascii="Times New Roman" w:hAnsi="Times New Roman" w:cs="Times New Roman"/>
          <w:sz w:val="24"/>
          <w:szCs w:val="24"/>
        </w:rPr>
        <w:t xml:space="preserve"> </w:t>
      </w:r>
      <w:r w:rsidR="00525D93" w:rsidRPr="00525D93">
        <w:rPr>
          <w:rFonts w:ascii="Times New Roman" w:hAnsi="Times New Roman" w:cs="Times New Roman"/>
          <w:sz w:val="24"/>
          <w:szCs w:val="24"/>
        </w:rPr>
        <w:t>Gather and preprocess fitness and mental health data for model training.</w:t>
      </w:r>
      <w:r w:rsidRPr="00B334D2">
        <w:rPr>
          <w:rFonts w:ascii="Times New Roman" w:hAnsi="Times New Roman" w:cs="Times New Roman"/>
          <w:sz w:val="24"/>
          <w:szCs w:val="24"/>
        </w:rPr>
        <w:br/>
        <w:t>-</w:t>
      </w:r>
      <w:r w:rsidRPr="00B334D2">
        <w:rPr>
          <w:rFonts w:ascii="Times New Roman" w:hAnsi="Times New Roman" w:cs="Times New Roman"/>
          <w:sz w:val="24"/>
          <w:szCs w:val="24"/>
        </w:rPr>
        <w:t xml:space="preserve"> </w:t>
      </w:r>
      <w:r w:rsidR="00525D93" w:rsidRPr="00525D93">
        <w:rPr>
          <w:rFonts w:ascii="Times New Roman" w:hAnsi="Times New Roman" w:cs="Times New Roman"/>
          <w:sz w:val="24"/>
          <w:szCs w:val="24"/>
        </w:rPr>
        <w:t>Develop a recommendation engine based on machine learning for daily wellness information.</w:t>
      </w:r>
      <w:r w:rsidRPr="00B334D2">
        <w:rPr>
          <w:rFonts w:ascii="Times New Roman" w:hAnsi="Times New Roman" w:cs="Times New Roman"/>
          <w:sz w:val="24"/>
          <w:szCs w:val="24"/>
        </w:rPr>
        <w:br/>
        <w:t xml:space="preserve">- </w:t>
      </w:r>
      <w:r w:rsidR="00525D93" w:rsidRPr="00525D93">
        <w:rPr>
          <w:rFonts w:ascii="Times New Roman" w:hAnsi="Times New Roman" w:cs="Times New Roman"/>
          <w:sz w:val="24"/>
          <w:szCs w:val="24"/>
        </w:rPr>
        <w:t>Implement wearable device data integration for real-time user tracking.</w:t>
      </w:r>
      <w:r w:rsidRPr="00B334D2">
        <w:rPr>
          <w:rFonts w:ascii="Times New Roman" w:hAnsi="Times New Roman" w:cs="Times New Roman"/>
          <w:sz w:val="24"/>
          <w:szCs w:val="24"/>
        </w:rPr>
        <w:br/>
      </w:r>
      <w:r w:rsidRPr="00B334D2">
        <w:rPr>
          <w:rFonts w:ascii="Times New Roman" w:hAnsi="Times New Roman" w:cs="Times New Roman"/>
          <w:sz w:val="24"/>
          <w:szCs w:val="24"/>
        </w:rPr>
        <w:t>-</w:t>
      </w:r>
      <w:r w:rsidRPr="00B334D2">
        <w:rPr>
          <w:rFonts w:ascii="Times New Roman" w:hAnsi="Times New Roman" w:cs="Times New Roman"/>
          <w:sz w:val="24"/>
          <w:szCs w:val="24"/>
        </w:rPr>
        <w:t xml:space="preserve"> </w:t>
      </w:r>
      <w:r w:rsidR="00525D93" w:rsidRPr="00525D93">
        <w:rPr>
          <w:rFonts w:ascii="Times New Roman" w:hAnsi="Times New Roman" w:cs="Times New Roman"/>
          <w:sz w:val="24"/>
          <w:szCs w:val="24"/>
        </w:rPr>
        <w:t>Allow continuous learning from user feedback and behavior trends.</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Datasets Used</w:t>
      </w:r>
    </w:p>
    <w:p w:rsidR="001F2CC8" w:rsidRPr="00B334D2" w:rsidRDefault="000173DF" w:rsidP="00B334D2">
      <w:pPr>
        <w:rPr>
          <w:rFonts w:ascii="Times New Roman" w:hAnsi="Times New Roman" w:cs="Times New Roman"/>
        </w:rPr>
      </w:pPr>
      <w:r w:rsidRPr="00B334D2">
        <w:rPr>
          <w:rFonts w:ascii="Times New Roman" w:hAnsi="Times New Roman" w:cs="Times New Roman"/>
          <w:sz w:val="24"/>
          <w:szCs w:val="24"/>
        </w:rPr>
        <w:t>a) Fitness and Activity Dataset</w:t>
      </w:r>
      <w:r w:rsidRPr="00B334D2">
        <w:rPr>
          <w:rFonts w:ascii="Times New Roman" w:hAnsi="Times New Roman" w:cs="Times New Roman"/>
          <w:sz w:val="24"/>
          <w:szCs w:val="24"/>
        </w:rPr>
        <w:br/>
        <w:t>Source: Kaggle – FitL</w:t>
      </w:r>
      <w:r w:rsidRPr="00B334D2">
        <w:rPr>
          <w:rFonts w:ascii="Times New Roman" w:hAnsi="Times New Roman" w:cs="Times New Roman"/>
          <w:sz w:val="24"/>
          <w:szCs w:val="24"/>
        </w:rPr>
        <w:t>ife Health and Fitness Tracking Dataset</w:t>
      </w:r>
      <w:r w:rsidRPr="00B334D2">
        <w:rPr>
          <w:rFonts w:ascii="Times New Roman" w:hAnsi="Times New Roman" w:cs="Times New Roman"/>
          <w:sz w:val="24"/>
          <w:szCs w:val="24"/>
        </w:rPr>
        <w:br/>
      </w:r>
      <w:r w:rsidR="00525D93" w:rsidRPr="00525D93">
        <w:rPr>
          <w:rFonts w:ascii="Times New Roman" w:hAnsi="Times New Roman" w:cs="Times New Roman"/>
          <w:sz w:val="24"/>
          <w:szCs w:val="24"/>
        </w:rPr>
        <w:t>Description: Holds participants' fitness information such as steps, heart rate, calories, BMI, stress, and sleep hours.</w:t>
      </w:r>
      <w:r w:rsidRPr="00B334D2">
        <w:rPr>
          <w:rFonts w:ascii="Times New Roman" w:hAnsi="Times New Roman" w:cs="Times New Roman"/>
        </w:rPr>
        <w:br/>
      </w:r>
      <w:r w:rsidRPr="00B334D2">
        <w:rPr>
          <w:rFonts w:ascii="Times New Roman" w:hAnsi="Times New Roman" w:cs="Times New Roman"/>
        </w:rPr>
        <w:br/>
      </w:r>
      <w:r w:rsidRPr="00B334D2">
        <w:rPr>
          <w:rFonts w:ascii="Times New Roman" w:hAnsi="Times New Roman" w:cs="Times New Roman"/>
          <w:sz w:val="24"/>
          <w:szCs w:val="24"/>
        </w:rPr>
        <w:t>b) Mental Health and Lifestyle Dataset</w:t>
      </w:r>
      <w:r w:rsidRPr="00B334D2">
        <w:rPr>
          <w:rFonts w:ascii="Times New Roman" w:hAnsi="Times New Roman" w:cs="Times New Roman"/>
          <w:sz w:val="24"/>
          <w:szCs w:val="24"/>
        </w:rPr>
        <w:br/>
        <w:t>Source: Kaggle – Mental Health and Lifestyle Habits (20</w:t>
      </w:r>
      <w:r w:rsidRPr="00B334D2">
        <w:rPr>
          <w:rFonts w:ascii="Times New Roman" w:hAnsi="Times New Roman" w:cs="Times New Roman"/>
          <w:sz w:val="24"/>
          <w:szCs w:val="24"/>
        </w:rPr>
        <w:t>19–2024)</w:t>
      </w:r>
      <w:r w:rsidRPr="00B334D2">
        <w:rPr>
          <w:rFonts w:ascii="Times New Roman" w:hAnsi="Times New Roman" w:cs="Times New Roman"/>
          <w:sz w:val="24"/>
          <w:szCs w:val="24"/>
        </w:rPr>
        <w:br/>
      </w:r>
      <w:r w:rsidR="00525D93" w:rsidRPr="00525D93">
        <w:rPr>
          <w:rFonts w:ascii="Times New Roman" w:hAnsi="Times New Roman" w:cs="Times New Roman"/>
          <w:sz w:val="24"/>
          <w:szCs w:val="24"/>
        </w:rPr>
        <w:t>Description: Holds people's mental health and lifestyle habits like diet, sleep hours, stress, anxiety, and happiness.</w:t>
      </w:r>
      <w:r w:rsidRPr="00B334D2">
        <w:rPr>
          <w:rFonts w:ascii="Times New Roman" w:hAnsi="Times New Roman" w:cs="Times New Roman"/>
          <w:sz w:val="24"/>
          <w:szCs w:val="24"/>
        </w:rPr>
        <w:br/>
      </w:r>
      <w:r w:rsidRPr="00B334D2">
        <w:rPr>
          <w:rFonts w:ascii="Times New Roman" w:hAnsi="Times New Roman" w:cs="Times New Roman"/>
          <w:sz w:val="24"/>
          <w:szCs w:val="24"/>
        </w:rPr>
        <w:br/>
      </w:r>
      <w:r w:rsidR="00525D93">
        <w:rPr>
          <w:rFonts w:ascii="Times New Roman" w:hAnsi="Times New Roman" w:cs="Times New Roman"/>
          <w:sz w:val="24"/>
          <w:szCs w:val="24"/>
        </w:rPr>
        <w:br/>
      </w:r>
      <w:r w:rsidR="00525D93">
        <w:rPr>
          <w:rFonts w:ascii="Times New Roman" w:hAnsi="Times New Roman" w:cs="Times New Roman"/>
          <w:sz w:val="24"/>
          <w:szCs w:val="24"/>
        </w:rPr>
        <w:br/>
      </w:r>
      <w:r w:rsidRPr="00B334D2">
        <w:rPr>
          <w:rFonts w:ascii="Times New Roman" w:hAnsi="Times New Roman" w:cs="Times New Roman"/>
          <w:sz w:val="24"/>
          <w:szCs w:val="24"/>
        </w:rPr>
        <w:lastRenderedPageBreak/>
        <w:t>c) Combined Dataset</w:t>
      </w:r>
      <w:r w:rsidRPr="00B334D2">
        <w:rPr>
          <w:rFonts w:ascii="Times New Roman" w:hAnsi="Times New Roman" w:cs="Times New Roman"/>
          <w:sz w:val="24"/>
          <w:szCs w:val="24"/>
        </w:rPr>
        <w:br/>
      </w:r>
      <w:r w:rsidR="00525D93" w:rsidRPr="00525D93">
        <w:rPr>
          <w:rFonts w:ascii="Times New Roman" w:hAnsi="Times New Roman" w:cs="Times New Roman"/>
          <w:sz w:val="24"/>
          <w:szCs w:val="24"/>
        </w:rPr>
        <w:t>Both the datasets are combined to form a single dataset of physical and mental well-being indicators for training and analysis purposes. Final dataset has ~31 columns and rows equal to the sum of total entries in both the datasets.</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Methodology</w:t>
      </w:r>
    </w:p>
    <w:p w:rsidR="001F2CC8" w:rsidRPr="00B334D2" w:rsidRDefault="00525D93" w:rsidP="00B334D2">
      <w:pPr>
        <w:rPr>
          <w:rFonts w:ascii="Times New Roman" w:hAnsi="Times New Roman" w:cs="Times New Roman"/>
          <w:sz w:val="24"/>
          <w:szCs w:val="24"/>
        </w:rPr>
      </w:pPr>
      <w:r w:rsidRPr="00525D93">
        <w:rPr>
          <w:rFonts w:ascii="Times New Roman" w:hAnsi="Times New Roman" w:cs="Times New Roman"/>
          <w:sz w:val="24"/>
          <w:szCs w:val="24"/>
        </w:rPr>
        <w:t>1. Data Collection: Collected wellness-related data sets from Kaggle on physical fitness and mental health metrics.</w:t>
      </w:r>
      <w:r w:rsidR="000173DF" w:rsidRPr="00B334D2">
        <w:rPr>
          <w:rFonts w:ascii="Times New Roman" w:hAnsi="Times New Roman" w:cs="Times New Roman"/>
          <w:sz w:val="24"/>
          <w:szCs w:val="24"/>
        </w:rPr>
        <w:t>.</w:t>
      </w:r>
      <w:r w:rsidR="000173DF" w:rsidRPr="00B334D2">
        <w:rPr>
          <w:rFonts w:ascii="Times New Roman" w:hAnsi="Times New Roman" w:cs="Times New Roman"/>
          <w:sz w:val="24"/>
          <w:szCs w:val="24"/>
        </w:rPr>
        <w:br/>
      </w:r>
      <w:r w:rsidRPr="00525D93">
        <w:rPr>
          <w:rFonts w:ascii="Times New Roman" w:hAnsi="Times New Roman" w:cs="Times New Roman"/>
          <w:sz w:val="24"/>
          <w:szCs w:val="24"/>
        </w:rPr>
        <w:t>2. Data Preprocessing: Dealt with missing values, dropped duplicates, normalized numerical features, and standardized categorical information.</w:t>
      </w:r>
      <w:r w:rsidR="000173DF" w:rsidRPr="00B334D2">
        <w:rPr>
          <w:rFonts w:ascii="Times New Roman" w:hAnsi="Times New Roman" w:cs="Times New Roman"/>
          <w:sz w:val="24"/>
          <w:szCs w:val="24"/>
        </w:rPr>
        <w:br/>
      </w:r>
      <w:r w:rsidRPr="00525D93">
        <w:rPr>
          <w:rFonts w:ascii="Times New Roman" w:hAnsi="Times New Roman" w:cs="Times New Roman"/>
          <w:sz w:val="24"/>
          <w:szCs w:val="24"/>
        </w:rPr>
        <w:t>3. Model Building: Trained machine learning and deep learning models to forecast stress level, happiness index, and fitness score.</w:t>
      </w:r>
      <w:r w:rsidR="000173DF" w:rsidRPr="00B334D2">
        <w:rPr>
          <w:rFonts w:ascii="Times New Roman" w:hAnsi="Times New Roman" w:cs="Times New Roman"/>
          <w:sz w:val="24"/>
          <w:szCs w:val="24"/>
        </w:rPr>
        <w:br/>
      </w:r>
      <w:r w:rsidRPr="00525D93">
        <w:rPr>
          <w:rFonts w:ascii="Times New Roman" w:hAnsi="Times New Roman" w:cs="Times New Roman"/>
          <w:sz w:val="24"/>
          <w:szCs w:val="24"/>
        </w:rPr>
        <w:t>4. Deployment: Combined chat interface with ability to retrieve real-time data from wearables and deployed model via a web or mobile interface.</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Project Modules</w:t>
      </w:r>
    </w:p>
    <w:p w:rsidR="001F2CC8" w:rsidRPr="00B334D2" w:rsidRDefault="000173DF" w:rsidP="00B334D2">
      <w:pPr>
        <w:rPr>
          <w:rFonts w:ascii="Times New Roman" w:hAnsi="Times New Roman" w:cs="Times New Roman"/>
          <w:sz w:val="24"/>
          <w:szCs w:val="24"/>
        </w:rPr>
      </w:pPr>
      <w:r w:rsidRPr="00B334D2">
        <w:rPr>
          <w:rFonts w:ascii="Times New Roman" w:hAnsi="Times New Roman" w:cs="Times New Roman"/>
          <w:sz w:val="24"/>
          <w:szCs w:val="24"/>
        </w:rPr>
        <w:t>1. Module 1 – Data Collection and Cleaning</w:t>
      </w:r>
      <w:r w:rsidRPr="00B334D2">
        <w:rPr>
          <w:rFonts w:ascii="Times New Roman" w:hAnsi="Times New Roman" w:cs="Times New Roman"/>
          <w:sz w:val="24"/>
          <w:szCs w:val="24"/>
        </w:rPr>
        <w:br/>
      </w:r>
      <w:r w:rsidR="00525D93" w:rsidRPr="00525D93">
        <w:rPr>
          <w:rFonts w:ascii="Times New Roman" w:hAnsi="Times New Roman" w:cs="Times New Roman"/>
          <w:sz w:val="24"/>
          <w:szCs w:val="24"/>
        </w:rPr>
        <w:t>Fetch datasets from Kaggle and preprocess them to handle missing or inconsistent data.</w:t>
      </w:r>
      <w:r w:rsidRPr="00B334D2">
        <w:rPr>
          <w:rFonts w:ascii="Times New Roman" w:hAnsi="Times New Roman" w:cs="Times New Roman"/>
          <w:sz w:val="24"/>
          <w:szCs w:val="24"/>
        </w:rPr>
        <w:br/>
        <w:t>2. Module 2 – Data Preprocessing</w:t>
      </w:r>
      <w:r w:rsidRPr="00B334D2">
        <w:rPr>
          <w:rFonts w:ascii="Times New Roman" w:hAnsi="Times New Roman" w:cs="Times New Roman"/>
          <w:sz w:val="24"/>
          <w:szCs w:val="24"/>
        </w:rPr>
        <w:br/>
        <w:t>Normalize, encode, and prepa</w:t>
      </w:r>
      <w:r w:rsidR="00B334D2">
        <w:rPr>
          <w:rFonts w:ascii="Times New Roman" w:hAnsi="Times New Roman" w:cs="Times New Roman"/>
          <w:sz w:val="24"/>
          <w:szCs w:val="24"/>
        </w:rPr>
        <w:t>re datasets for model training.</w:t>
      </w:r>
      <w:r w:rsidRPr="00B334D2">
        <w:rPr>
          <w:rFonts w:ascii="Times New Roman" w:hAnsi="Times New Roman" w:cs="Times New Roman"/>
          <w:sz w:val="24"/>
          <w:szCs w:val="24"/>
        </w:rPr>
        <w:br/>
        <w:t>3. Module 3 – Model Building</w:t>
      </w:r>
      <w:r w:rsidRPr="00B334D2">
        <w:rPr>
          <w:rFonts w:ascii="Times New Roman" w:hAnsi="Times New Roman" w:cs="Times New Roman"/>
          <w:sz w:val="24"/>
          <w:szCs w:val="24"/>
        </w:rPr>
        <w:br/>
        <w:t>Train ML/DL models for fitness, str</w:t>
      </w:r>
      <w:r w:rsidR="00B334D2">
        <w:rPr>
          <w:rFonts w:ascii="Times New Roman" w:hAnsi="Times New Roman" w:cs="Times New Roman"/>
          <w:sz w:val="24"/>
          <w:szCs w:val="24"/>
        </w:rPr>
        <w:t>ess, and happiness predictions.</w:t>
      </w:r>
      <w:r w:rsidRPr="00B334D2">
        <w:rPr>
          <w:rFonts w:ascii="Times New Roman" w:hAnsi="Times New Roman" w:cs="Times New Roman"/>
          <w:sz w:val="24"/>
          <w:szCs w:val="24"/>
        </w:rPr>
        <w:br/>
        <w:t>4. Module 4 –</w:t>
      </w:r>
      <w:r w:rsidRPr="00B334D2">
        <w:rPr>
          <w:rFonts w:ascii="Times New Roman" w:hAnsi="Times New Roman" w:cs="Times New Roman"/>
          <w:sz w:val="24"/>
          <w:szCs w:val="24"/>
        </w:rPr>
        <w:t xml:space="preserve"> Chatbot Integration and Deployment</w:t>
      </w:r>
      <w:r w:rsidRPr="00B334D2">
        <w:rPr>
          <w:rFonts w:ascii="Times New Roman" w:hAnsi="Times New Roman" w:cs="Times New Roman"/>
          <w:sz w:val="24"/>
          <w:szCs w:val="24"/>
        </w:rPr>
        <w:br/>
      </w:r>
      <w:r w:rsidR="00525D93" w:rsidRPr="00525D93">
        <w:rPr>
          <w:rFonts w:ascii="Times New Roman" w:hAnsi="Times New Roman" w:cs="Times New Roman"/>
          <w:sz w:val="24"/>
          <w:szCs w:val="24"/>
        </w:rPr>
        <w:t>Integrate NLP model to interact with users and deploy on a web-based interface linked to wearable data.</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Advantages</w:t>
      </w:r>
    </w:p>
    <w:p w:rsidR="001F2CC8" w:rsidRPr="00B334D2" w:rsidRDefault="000173DF" w:rsidP="00B334D2">
      <w:pPr>
        <w:rPr>
          <w:rFonts w:ascii="Times New Roman" w:hAnsi="Times New Roman" w:cs="Times New Roman"/>
          <w:sz w:val="24"/>
          <w:szCs w:val="24"/>
        </w:rPr>
      </w:pPr>
      <w:r w:rsidRPr="00B334D2">
        <w:rPr>
          <w:rFonts w:ascii="Times New Roman" w:hAnsi="Times New Roman" w:cs="Times New Roman"/>
          <w:sz w:val="24"/>
          <w:szCs w:val="24"/>
        </w:rPr>
        <w:t>- All-in-one wellness platform (diet, fitness, sleep, mental health).</w:t>
      </w:r>
      <w:r w:rsidRPr="00B334D2">
        <w:rPr>
          <w:rFonts w:ascii="Times New Roman" w:hAnsi="Times New Roman" w:cs="Times New Roman"/>
          <w:sz w:val="24"/>
          <w:szCs w:val="24"/>
        </w:rPr>
        <w:br/>
        <w:t>- Personalized, data-driven recomm</w:t>
      </w:r>
      <w:r w:rsidR="00525D93">
        <w:rPr>
          <w:rFonts w:ascii="Times New Roman" w:hAnsi="Times New Roman" w:cs="Times New Roman"/>
          <w:sz w:val="24"/>
          <w:szCs w:val="24"/>
        </w:rPr>
        <w:t>endations.</w:t>
      </w:r>
      <w:r w:rsidR="00525D93">
        <w:rPr>
          <w:rFonts w:ascii="Times New Roman" w:hAnsi="Times New Roman" w:cs="Times New Roman"/>
          <w:sz w:val="24"/>
          <w:szCs w:val="24"/>
        </w:rPr>
        <w:br/>
      </w:r>
      <w:r w:rsidR="00525D93" w:rsidRPr="00525D93">
        <w:rPr>
          <w:rFonts w:ascii="Times New Roman" w:hAnsi="Times New Roman" w:cs="Times New Roman"/>
          <w:sz w:val="24"/>
          <w:szCs w:val="24"/>
        </w:rPr>
        <w:t>- Real-time monitoring through wearables.</w:t>
      </w:r>
      <w:r w:rsidRPr="00B334D2">
        <w:rPr>
          <w:rFonts w:ascii="Times New Roman" w:hAnsi="Times New Roman" w:cs="Times New Roman"/>
          <w:sz w:val="24"/>
          <w:szCs w:val="24"/>
        </w:rPr>
        <w:br/>
        <w:t>- Emotion and stress-aware suggestions.</w:t>
      </w:r>
      <w:r w:rsidRPr="00B334D2">
        <w:rPr>
          <w:rFonts w:ascii="Times New Roman" w:hAnsi="Times New Roman" w:cs="Times New Roman"/>
          <w:sz w:val="24"/>
          <w:szCs w:val="24"/>
        </w:rPr>
        <w:br/>
        <w:t>- Continuous feedback learning to improve recommendations.</w:t>
      </w:r>
    </w:p>
    <w:p w:rsidR="001F2CC8" w:rsidRPr="00B334D2" w:rsidRDefault="000173DF" w:rsidP="00B334D2">
      <w:pPr>
        <w:pStyle w:val="Heading2"/>
        <w:rPr>
          <w:rFonts w:ascii="Times New Roman" w:hAnsi="Times New Roman" w:cs="Times New Roman"/>
          <w:color w:val="auto"/>
          <w:sz w:val="28"/>
          <w:szCs w:val="28"/>
        </w:rPr>
      </w:pPr>
      <w:r w:rsidRPr="00B334D2">
        <w:rPr>
          <w:rFonts w:ascii="Times New Roman" w:hAnsi="Times New Roman" w:cs="Times New Roman"/>
          <w:color w:val="auto"/>
          <w:sz w:val="28"/>
          <w:szCs w:val="28"/>
        </w:rPr>
        <w:t>Expected Results</w:t>
      </w:r>
    </w:p>
    <w:p w:rsidR="00525D93" w:rsidRDefault="00525D93" w:rsidP="00525D93">
      <w:pPr>
        <w:rPr>
          <w:rFonts w:ascii="Times New Roman" w:hAnsi="Times New Roman" w:cs="Times New Roman"/>
          <w:sz w:val="24"/>
          <w:szCs w:val="24"/>
        </w:rPr>
      </w:pPr>
      <w:r w:rsidRPr="00525D93">
        <w:rPr>
          <w:rFonts w:ascii="Times New Roman" w:hAnsi="Times New Roman" w:cs="Times New Roman"/>
          <w:sz w:val="24"/>
          <w:szCs w:val="24"/>
        </w:rPr>
        <w:t>- An operational wellness chatbot that engages with users and offers daily plans for wellness.</w:t>
      </w:r>
      <w:r w:rsidR="000173DF" w:rsidRPr="00B334D2">
        <w:rPr>
          <w:rFonts w:ascii="Times New Roman" w:hAnsi="Times New Roman" w:cs="Times New Roman"/>
          <w:sz w:val="24"/>
          <w:szCs w:val="24"/>
        </w:rPr>
        <w:br/>
      </w:r>
      <w:r w:rsidRPr="00525D93">
        <w:rPr>
          <w:rFonts w:ascii="Times New Roman" w:hAnsi="Times New Roman" w:cs="Times New Roman"/>
          <w:sz w:val="24"/>
          <w:szCs w:val="24"/>
        </w:rPr>
        <w:t>- A trained machine learning model that can make predictions of user stress, mood, or activity level.</w:t>
      </w:r>
      <w:r w:rsidR="000173DF" w:rsidRPr="00B334D2">
        <w:rPr>
          <w:rFonts w:ascii="Times New Roman" w:hAnsi="Times New Roman" w:cs="Times New Roman"/>
          <w:sz w:val="24"/>
          <w:szCs w:val="24"/>
        </w:rPr>
        <w:br/>
        <w:t xml:space="preserve">- </w:t>
      </w:r>
      <w:r w:rsidRPr="00525D93">
        <w:rPr>
          <w:rFonts w:ascii="Times New Roman" w:hAnsi="Times New Roman" w:cs="Times New Roman"/>
          <w:sz w:val="24"/>
          <w:szCs w:val="24"/>
        </w:rPr>
        <w:t>User-data-driven personalized suggestions to enhance health and happiness.</w:t>
      </w:r>
    </w:p>
    <w:p w:rsidR="001F2CC8" w:rsidRPr="00B334D2" w:rsidRDefault="00525D93" w:rsidP="00525D93">
      <w:pPr>
        <w:rPr>
          <w:rFonts w:ascii="Times New Roman" w:hAnsi="Times New Roman" w:cs="Times New Roman"/>
          <w:sz w:val="28"/>
          <w:szCs w:val="28"/>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000173DF" w:rsidRPr="00B334D2">
        <w:rPr>
          <w:rFonts w:ascii="Times New Roman" w:hAnsi="Times New Roman" w:cs="Times New Roman"/>
          <w:sz w:val="28"/>
          <w:szCs w:val="28"/>
        </w:rPr>
        <w:t>Conclusion</w:t>
      </w:r>
    </w:p>
    <w:p w:rsidR="001F2CC8" w:rsidRPr="00B334D2" w:rsidRDefault="00525D93">
      <w:pPr>
        <w:pStyle w:val="Heading2"/>
        <w:rPr>
          <w:rFonts w:ascii="Times New Roman" w:hAnsi="Times New Roman" w:cs="Times New Roman"/>
          <w:color w:val="auto"/>
          <w:sz w:val="28"/>
          <w:szCs w:val="28"/>
        </w:rPr>
      </w:pPr>
      <w:r w:rsidRPr="00525D93">
        <w:rPr>
          <w:rFonts w:ascii="Times New Roman" w:eastAsiaTheme="minorEastAsia" w:hAnsi="Times New Roman" w:cs="Times New Roman"/>
          <w:b w:val="0"/>
          <w:bCs w:val="0"/>
          <w:color w:val="auto"/>
          <w:sz w:val="24"/>
          <w:szCs w:val="24"/>
        </w:rPr>
        <w:t>Wel</w:t>
      </w:r>
      <w:r>
        <w:rPr>
          <w:rFonts w:ascii="Times New Roman" w:eastAsiaTheme="minorEastAsia" w:hAnsi="Times New Roman" w:cs="Times New Roman"/>
          <w:b w:val="0"/>
          <w:bCs w:val="0"/>
          <w:color w:val="auto"/>
          <w:sz w:val="24"/>
          <w:szCs w:val="24"/>
        </w:rPr>
        <w:t>l</w:t>
      </w:r>
      <w:r w:rsidRPr="00525D93">
        <w:rPr>
          <w:rFonts w:ascii="Times New Roman" w:eastAsiaTheme="minorEastAsia" w:hAnsi="Times New Roman" w:cs="Times New Roman"/>
          <w:b w:val="0"/>
          <w:bCs w:val="0"/>
          <w:color w:val="auto"/>
          <w:sz w:val="24"/>
          <w:szCs w:val="24"/>
        </w:rPr>
        <w:t>Bot offers a revolutionary holistic well-being approach by combining fitness, nutrition, and mental health information into a single smart chatbot. It uses machine learning, NLP, and wearable data incorporation to provide customized advice and encourage healthier lifestyles.</w:t>
      </w:r>
      <w:r w:rsidR="00E00371">
        <w:rPr>
          <w:rFonts w:ascii="Times New Roman" w:hAnsi="Times New Roman" w:cs="Times New Roman"/>
          <w:color w:val="auto"/>
          <w:sz w:val="28"/>
          <w:szCs w:val="28"/>
        </w:rPr>
        <w:br/>
      </w:r>
      <w:r w:rsidR="000173DF" w:rsidRPr="00B334D2">
        <w:rPr>
          <w:rFonts w:ascii="Times New Roman" w:hAnsi="Times New Roman" w:cs="Times New Roman"/>
          <w:color w:val="auto"/>
          <w:sz w:val="28"/>
          <w:szCs w:val="28"/>
        </w:rPr>
        <w:t>Future Scope</w:t>
      </w:r>
    </w:p>
    <w:p w:rsidR="001F2CC8" w:rsidRPr="00E00371" w:rsidRDefault="000173DF">
      <w:pPr>
        <w:rPr>
          <w:rFonts w:ascii="Times New Roman" w:hAnsi="Times New Roman" w:cs="Times New Roman"/>
          <w:sz w:val="24"/>
          <w:szCs w:val="24"/>
        </w:rPr>
      </w:pPr>
      <w:r w:rsidRPr="00E00371">
        <w:rPr>
          <w:rFonts w:ascii="Times New Roman" w:hAnsi="Times New Roman" w:cs="Times New Roman"/>
          <w:sz w:val="24"/>
          <w:szCs w:val="24"/>
        </w:rPr>
        <w:t xml:space="preserve">- </w:t>
      </w:r>
      <w:r w:rsidR="00525D93" w:rsidRPr="00525D93">
        <w:rPr>
          <w:rFonts w:ascii="Times New Roman" w:hAnsi="Times New Roman" w:cs="Times New Roman"/>
          <w:sz w:val="24"/>
          <w:szCs w:val="24"/>
        </w:rPr>
        <w:t>Wearable device integration (smartwatches, fitness bands).</w:t>
      </w:r>
      <w:r w:rsidRPr="00E00371">
        <w:rPr>
          <w:rFonts w:ascii="Times New Roman" w:hAnsi="Times New Roman" w:cs="Times New Roman"/>
          <w:sz w:val="24"/>
          <w:szCs w:val="24"/>
        </w:rPr>
        <w:br/>
        <w:t xml:space="preserve">- </w:t>
      </w:r>
      <w:r w:rsidR="00843CD1" w:rsidRPr="00843CD1">
        <w:rPr>
          <w:rFonts w:ascii="Times New Roman" w:hAnsi="Times New Roman" w:cs="Times New Roman"/>
          <w:sz w:val="24"/>
          <w:szCs w:val="24"/>
        </w:rPr>
        <w:t>Inclusion of voice-based inputs and emotion tone recognition.</w:t>
      </w:r>
      <w:r w:rsidRPr="00E00371">
        <w:rPr>
          <w:rFonts w:ascii="Times New Roman" w:hAnsi="Times New Roman" w:cs="Times New Roman"/>
          <w:sz w:val="24"/>
          <w:szCs w:val="24"/>
        </w:rPr>
        <w:br/>
      </w:r>
    </w:p>
    <w:sectPr w:rsidR="001F2CC8" w:rsidRPr="00E00371" w:rsidSect="00E003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3DF" w:rsidRDefault="000173DF" w:rsidP="00B334D2">
      <w:pPr>
        <w:spacing w:after="0" w:line="240" w:lineRule="auto"/>
      </w:pPr>
      <w:r>
        <w:separator/>
      </w:r>
    </w:p>
  </w:endnote>
  <w:endnote w:type="continuationSeparator" w:id="1">
    <w:p w:rsidR="000173DF" w:rsidRDefault="000173DF" w:rsidP="00B33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3DF" w:rsidRDefault="000173DF" w:rsidP="00B334D2">
      <w:pPr>
        <w:spacing w:after="0" w:line="240" w:lineRule="auto"/>
      </w:pPr>
      <w:r>
        <w:separator/>
      </w:r>
    </w:p>
  </w:footnote>
  <w:footnote w:type="continuationSeparator" w:id="1">
    <w:p w:rsidR="000173DF" w:rsidRDefault="000173DF" w:rsidP="00B334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730"/>
    <w:rsid w:val="000173DF"/>
    <w:rsid w:val="00034616"/>
    <w:rsid w:val="0006063C"/>
    <w:rsid w:val="0015074B"/>
    <w:rsid w:val="001F2CC8"/>
    <w:rsid w:val="0029639D"/>
    <w:rsid w:val="00326F90"/>
    <w:rsid w:val="00525D93"/>
    <w:rsid w:val="00843CD1"/>
    <w:rsid w:val="00AA1D8D"/>
    <w:rsid w:val="00B334D2"/>
    <w:rsid w:val="00B47730"/>
    <w:rsid w:val="00BF4E1A"/>
    <w:rsid w:val="00CB0664"/>
    <w:rsid w:val="00E00371"/>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2025-10-10T00:48:00Z</dcterms:created>
  <dcterms:modified xsi:type="dcterms:W3CDTF">2025-10-10T00:48:00Z</dcterms:modified>
</cp:coreProperties>
</file>